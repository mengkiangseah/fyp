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-987705192"/>
        <w:placeholder>
          <w:docPart w:val="15A7A8573445E247A9A28F5BD34D8CED"/>
        </w:placeholder>
        <w:date w:fullDate="2017-06-28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335F92" w14:textId="6945310D" w:rsidR="00B4040B" w:rsidRPr="00816EEA" w:rsidRDefault="000C1FC9">
          <w:pPr>
            <w:rPr>
              <w:lang w:val="en-GB"/>
            </w:rPr>
          </w:pPr>
          <w:r w:rsidRPr="00816EEA">
            <w:rPr>
              <w:lang w:val="en-GB"/>
            </w:rPr>
            <w:t>6/28/2017</w:t>
          </w:r>
        </w:p>
      </w:sdtContent>
    </w:sdt>
    <w:p w14:paraId="50CC10DC" w14:textId="12516D80" w:rsidR="003B1ACD" w:rsidRPr="00816EEA" w:rsidRDefault="000C1FC9" w:rsidP="000C1FC9">
      <w:pPr>
        <w:pStyle w:val="SenderAddress"/>
        <w:rPr>
          <w:lang w:val="en-GB"/>
        </w:rPr>
      </w:pPr>
      <w:r w:rsidRPr="00816EEA">
        <w:rPr>
          <w:lang w:val="en-GB"/>
        </w:rPr>
        <w:t>CAS5</w:t>
      </w:r>
    </w:p>
    <w:p w14:paraId="3FAFAAFA" w14:textId="77777777" w:rsidR="00B4040B" w:rsidRPr="00816EEA" w:rsidRDefault="00AF0FCA" w:rsidP="00DA3E6F">
      <w:pPr>
        <w:pStyle w:val="SenderAddress"/>
        <w:jc w:val="center"/>
        <w:rPr>
          <w:lang w:val="en-GB"/>
        </w:rPr>
      </w:pPr>
      <w:r w:rsidRPr="00816EEA">
        <w:rPr>
          <w:lang w:val="en-GB"/>
        </w:rPr>
        <w:t>Seah, M. K.</w:t>
      </w:r>
    </w:p>
    <w:sdt>
      <w:sdtPr>
        <w:rPr>
          <w:b/>
          <w:lang w:val="en-GB"/>
        </w:rPr>
        <w:id w:val="18534652"/>
        <w:placeholder>
          <w:docPart w:val="897EE726AA7A9F4CAD378A54159A59D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13F179B" w14:textId="77777777" w:rsidR="00B4040B" w:rsidRPr="00816EEA" w:rsidRDefault="00AF0FCA" w:rsidP="00DA3E6F">
          <w:pPr>
            <w:pStyle w:val="SenderAddress"/>
            <w:jc w:val="center"/>
            <w:rPr>
              <w:b/>
              <w:lang w:val="en-GB"/>
            </w:rPr>
          </w:pPr>
          <w:r w:rsidRPr="00816EEA">
            <w:rPr>
              <w:b/>
              <w:lang w:val="en-GB"/>
            </w:rPr>
            <w:t>An Intelligent Telephone Interceptor for UK Landlines</w:t>
          </w:r>
        </w:p>
      </w:sdtContent>
    </w:sdt>
    <w:p w14:paraId="7C796687" w14:textId="77777777" w:rsidR="00B4040B" w:rsidRPr="00816EEA" w:rsidRDefault="003B1ACD" w:rsidP="00DA3E6F">
      <w:pPr>
        <w:pStyle w:val="RecipientAddress"/>
        <w:jc w:val="center"/>
        <w:rPr>
          <w:color w:val="auto"/>
          <w:lang w:val="en-GB"/>
        </w:rPr>
      </w:pPr>
      <w:proofErr w:type="spellStart"/>
      <w:r w:rsidRPr="00816EEA">
        <w:rPr>
          <w:color w:val="auto"/>
          <w:lang w:val="en-GB"/>
        </w:rPr>
        <w:t>D</w:t>
      </w:r>
      <w:r w:rsidR="00AF0FCA" w:rsidRPr="00816EEA">
        <w:rPr>
          <w:color w:val="auto"/>
          <w:lang w:val="en-GB"/>
        </w:rPr>
        <w:t>r.</w:t>
      </w:r>
      <w:proofErr w:type="spellEnd"/>
      <w:r w:rsidR="00AF0FCA" w:rsidRPr="00816EEA">
        <w:rPr>
          <w:color w:val="auto"/>
          <w:lang w:val="en-GB"/>
        </w:rPr>
        <w:t xml:space="preserve"> T. J. W. Clarke</w:t>
      </w:r>
    </w:p>
    <w:p w14:paraId="585F4559" w14:textId="77777777" w:rsidR="00B4040B" w:rsidRPr="00816EEA" w:rsidRDefault="00B4040B">
      <w:pPr>
        <w:pStyle w:val="Salutation"/>
        <w:rPr>
          <w:lang w:val="en-GB"/>
        </w:rPr>
      </w:pPr>
    </w:p>
    <w:p w14:paraId="59F44E5B" w14:textId="1D6E0270" w:rsidR="00DA3E6F" w:rsidRPr="00816EEA" w:rsidRDefault="001334F9" w:rsidP="00DA3E6F">
      <w:pPr>
        <w:jc w:val="both"/>
        <w:rPr>
          <w:rFonts w:ascii="Arial" w:hAnsi="Arial" w:cs="Arial"/>
          <w:lang w:val="en-GB"/>
        </w:rPr>
      </w:pPr>
      <w:r w:rsidRPr="00816EEA">
        <w:rPr>
          <w:rFonts w:ascii="Arial" w:hAnsi="Arial" w:cs="Arial"/>
          <w:lang w:val="en-GB"/>
        </w:rPr>
        <w:t xml:space="preserve">This project was focused on creating a system that would intercept landline </w:t>
      </w:r>
      <w:r w:rsidR="007A0326">
        <w:rPr>
          <w:rFonts w:ascii="Arial" w:hAnsi="Arial" w:cs="Arial"/>
          <w:lang w:val="en-GB"/>
        </w:rPr>
        <w:t>calls in the UK with the goal of</w:t>
      </w:r>
      <w:r w:rsidRPr="00816EEA">
        <w:rPr>
          <w:rFonts w:ascii="Arial" w:hAnsi="Arial" w:cs="Arial"/>
          <w:lang w:val="en-GB"/>
        </w:rPr>
        <w:t xml:space="preserve"> eliminating, or reducing the number of unwanted spam, nuisance, or scam calls. </w:t>
      </w:r>
      <w:r w:rsidR="00935323" w:rsidRPr="00816EEA">
        <w:rPr>
          <w:rFonts w:ascii="Arial" w:hAnsi="Arial" w:cs="Arial"/>
          <w:lang w:val="en-GB"/>
        </w:rPr>
        <w:t>The impact of these calls is greater in</w:t>
      </w:r>
      <w:r w:rsidRPr="00816EEA">
        <w:rPr>
          <w:rFonts w:ascii="Arial" w:hAnsi="Arial" w:cs="Arial"/>
          <w:lang w:val="en-GB"/>
        </w:rPr>
        <w:t xml:space="preserve"> certain demographic</w:t>
      </w:r>
      <w:r w:rsidR="00935323" w:rsidRPr="00816EEA">
        <w:rPr>
          <w:rFonts w:ascii="Arial" w:hAnsi="Arial" w:cs="Arial"/>
          <w:lang w:val="en-GB"/>
        </w:rPr>
        <w:t>s</w:t>
      </w:r>
      <w:r w:rsidR="000F0F24" w:rsidRPr="00816EEA">
        <w:rPr>
          <w:rFonts w:ascii="Arial" w:hAnsi="Arial" w:cs="Arial"/>
          <w:lang w:val="en-GB"/>
        </w:rPr>
        <w:t xml:space="preserve"> who </w:t>
      </w:r>
      <w:r w:rsidR="00172B9F">
        <w:rPr>
          <w:rFonts w:ascii="Arial" w:hAnsi="Arial" w:cs="Arial"/>
          <w:lang w:val="en-GB"/>
        </w:rPr>
        <w:t xml:space="preserve">are </w:t>
      </w:r>
      <w:r w:rsidR="000F0F24" w:rsidRPr="00816EEA">
        <w:rPr>
          <w:rFonts w:ascii="Arial" w:hAnsi="Arial" w:cs="Arial"/>
          <w:lang w:val="en-GB"/>
        </w:rPr>
        <w:t>more susceptible</w:t>
      </w:r>
      <w:r w:rsidRPr="00816EEA">
        <w:rPr>
          <w:rFonts w:ascii="Arial" w:hAnsi="Arial" w:cs="Arial"/>
          <w:lang w:val="en-GB"/>
        </w:rPr>
        <w:t>, notably the elderly</w:t>
      </w:r>
      <w:r w:rsidR="00935323" w:rsidRPr="00816EEA">
        <w:rPr>
          <w:rFonts w:ascii="Arial" w:hAnsi="Arial" w:cs="Arial"/>
          <w:lang w:val="en-GB"/>
        </w:rPr>
        <w:t xml:space="preserve">. </w:t>
      </w:r>
    </w:p>
    <w:p w14:paraId="3B735851" w14:textId="5CBDC560" w:rsidR="00935323" w:rsidRPr="00816EEA" w:rsidRDefault="00671D88" w:rsidP="00DA3E6F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</w:t>
      </w:r>
      <w:r w:rsidR="00935323" w:rsidRPr="00816EEA">
        <w:rPr>
          <w:rFonts w:ascii="Arial" w:hAnsi="Arial" w:cs="Arial"/>
          <w:lang w:val="en-GB"/>
        </w:rPr>
        <w:t xml:space="preserve"> system was designed to allow easy con</w:t>
      </w:r>
      <w:r w:rsidR="007A0326">
        <w:rPr>
          <w:rFonts w:ascii="Arial" w:hAnsi="Arial" w:cs="Arial"/>
          <w:lang w:val="en-GB"/>
        </w:rPr>
        <w:t xml:space="preserve">nection to an existing landline </w:t>
      </w:r>
      <w:r w:rsidR="00935323" w:rsidRPr="00816EEA">
        <w:rPr>
          <w:rFonts w:ascii="Arial" w:hAnsi="Arial" w:cs="Arial"/>
          <w:lang w:val="en-GB"/>
        </w:rPr>
        <w:t xml:space="preserve">phone setup. To allow filtering and analysis with a computer, conversion from the analogue signals to a digital stream, and vice-versa was done by integrating commercially available products with free open-source software. </w:t>
      </w:r>
    </w:p>
    <w:p w14:paraId="0CE9AED8" w14:textId="4BA55486" w:rsidR="002761AE" w:rsidRPr="00816EEA" w:rsidRDefault="00671D88" w:rsidP="00DA3E6F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</w:t>
      </w:r>
      <w:r w:rsidR="002761AE" w:rsidRPr="00816EEA">
        <w:rPr>
          <w:rFonts w:ascii="Arial" w:hAnsi="Arial" w:cs="Arial"/>
          <w:lang w:val="en-GB"/>
        </w:rPr>
        <w:t xml:space="preserve"> filtration method and flow were designed to remove cold calls, while running </w:t>
      </w:r>
      <w:r w:rsidR="00816EEA" w:rsidRPr="00816EEA">
        <w:rPr>
          <w:rFonts w:ascii="Arial" w:hAnsi="Arial" w:cs="Arial"/>
          <w:lang w:val="en-GB"/>
        </w:rPr>
        <w:t xml:space="preserve">voice </w:t>
      </w:r>
      <w:r w:rsidR="002761AE" w:rsidRPr="00816EEA">
        <w:rPr>
          <w:rFonts w:ascii="Arial" w:hAnsi="Arial" w:cs="Arial"/>
          <w:lang w:val="en-GB"/>
        </w:rPr>
        <w:t xml:space="preserve">analysis on unknown </w:t>
      </w:r>
      <w:r w:rsidR="00816EEA" w:rsidRPr="00816EEA">
        <w:rPr>
          <w:rFonts w:ascii="Arial" w:hAnsi="Arial" w:cs="Arial"/>
          <w:lang w:val="en-GB"/>
        </w:rPr>
        <w:t xml:space="preserve">callers to determine </w:t>
      </w:r>
      <w:r w:rsidR="00482621">
        <w:rPr>
          <w:rFonts w:ascii="Arial" w:hAnsi="Arial" w:cs="Arial"/>
          <w:lang w:val="en-GB"/>
        </w:rPr>
        <w:t xml:space="preserve">the </w:t>
      </w:r>
      <w:r w:rsidR="00816EEA" w:rsidRPr="00816EEA">
        <w:rPr>
          <w:rFonts w:ascii="Arial" w:hAnsi="Arial" w:cs="Arial"/>
          <w:lang w:val="en-GB"/>
        </w:rPr>
        <w:t xml:space="preserve">likelihood of an illegitimate call. </w:t>
      </w:r>
      <w:r w:rsidR="005508C3">
        <w:rPr>
          <w:rFonts w:ascii="Arial" w:hAnsi="Arial" w:cs="Arial"/>
          <w:lang w:val="en-GB"/>
        </w:rPr>
        <w:t>It</w:t>
      </w:r>
      <w:r w:rsidR="00935323" w:rsidRPr="00816EEA">
        <w:rPr>
          <w:rFonts w:ascii="Arial" w:hAnsi="Arial" w:cs="Arial"/>
          <w:lang w:val="en-GB"/>
        </w:rPr>
        <w:t xml:space="preserve"> sets up a challenge upon receiving a call</w:t>
      </w:r>
      <w:r w:rsidR="00DD082C">
        <w:rPr>
          <w:rFonts w:ascii="Arial" w:hAnsi="Arial" w:cs="Arial"/>
          <w:lang w:val="en-GB"/>
        </w:rPr>
        <w:t xml:space="preserve"> to remove robot calls</w:t>
      </w:r>
      <w:r w:rsidR="00935323" w:rsidRPr="00816EEA">
        <w:rPr>
          <w:rFonts w:ascii="Arial" w:hAnsi="Arial" w:cs="Arial"/>
          <w:lang w:val="en-GB"/>
        </w:rPr>
        <w:t xml:space="preserve">, separating </w:t>
      </w:r>
      <w:r w:rsidR="00DD082C">
        <w:rPr>
          <w:rFonts w:ascii="Arial" w:hAnsi="Arial" w:cs="Arial"/>
          <w:lang w:val="en-GB"/>
        </w:rPr>
        <w:t xml:space="preserve">unknown </w:t>
      </w:r>
      <w:r w:rsidR="009455C0">
        <w:rPr>
          <w:rFonts w:ascii="Arial" w:hAnsi="Arial" w:cs="Arial"/>
          <w:lang w:val="en-GB"/>
        </w:rPr>
        <w:t>callers</w:t>
      </w:r>
      <w:bookmarkStart w:id="0" w:name="_GoBack"/>
      <w:bookmarkEnd w:id="0"/>
      <w:r w:rsidR="00935323" w:rsidRPr="00816EEA">
        <w:rPr>
          <w:rFonts w:ascii="Arial" w:hAnsi="Arial" w:cs="Arial"/>
          <w:lang w:val="en-GB"/>
        </w:rPr>
        <w:t xml:space="preserve"> into three categories</w:t>
      </w:r>
      <w:r w:rsidR="00DD082C">
        <w:rPr>
          <w:rFonts w:ascii="Arial" w:hAnsi="Arial" w:cs="Arial"/>
          <w:lang w:val="en-GB"/>
        </w:rPr>
        <w:t xml:space="preserve"> with voice analysis</w:t>
      </w:r>
      <w:r w:rsidR="00935323" w:rsidRPr="00816EEA">
        <w:rPr>
          <w:rFonts w:ascii="Arial" w:hAnsi="Arial" w:cs="Arial"/>
          <w:lang w:val="en-GB"/>
        </w:rPr>
        <w:t xml:space="preserve">, </w:t>
      </w:r>
      <w:r w:rsidR="00DD082C">
        <w:rPr>
          <w:rFonts w:ascii="Arial" w:hAnsi="Arial" w:cs="Arial"/>
          <w:lang w:val="en-GB"/>
        </w:rPr>
        <w:t>and</w:t>
      </w:r>
      <w:r w:rsidR="00935323" w:rsidRPr="00816EEA">
        <w:rPr>
          <w:rFonts w:ascii="Arial" w:hAnsi="Arial" w:cs="Arial"/>
          <w:lang w:val="en-GB"/>
        </w:rPr>
        <w:t xml:space="preserve"> requesting </w:t>
      </w:r>
      <w:r w:rsidR="00CF1DA5">
        <w:rPr>
          <w:rFonts w:ascii="Arial" w:hAnsi="Arial" w:cs="Arial"/>
          <w:lang w:val="en-GB"/>
        </w:rPr>
        <w:t xml:space="preserve">irresponsive </w:t>
      </w:r>
      <w:r w:rsidR="00DD082C">
        <w:rPr>
          <w:rFonts w:ascii="Arial" w:hAnsi="Arial" w:cs="Arial"/>
          <w:lang w:val="en-GB"/>
        </w:rPr>
        <w:t>callers to redial. The system status</w:t>
      </w:r>
      <w:r w:rsidR="00816EEA" w:rsidRPr="00816EEA">
        <w:rPr>
          <w:rFonts w:ascii="Arial" w:hAnsi="Arial" w:cs="Arial"/>
          <w:lang w:val="en-GB"/>
        </w:rPr>
        <w:t xml:space="preserve"> was relayed through a simple colour-coded </w:t>
      </w:r>
      <w:r w:rsidR="00B9595B">
        <w:rPr>
          <w:rFonts w:ascii="Arial" w:hAnsi="Arial" w:cs="Arial"/>
          <w:lang w:val="en-GB"/>
        </w:rPr>
        <w:t>user int</w:t>
      </w:r>
      <w:r w:rsidR="007A0326">
        <w:rPr>
          <w:rFonts w:ascii="Arial" w:hAnsi="Arial" w:cs="Arial"/>
          <w:lang w:val="en-GB"/>
        </w:rPr>
        <w:t>erface</w:t>
      </w:r>
      <w:r w:rsidR="00DD082C">
        <w:rPr>
          <w:rFonts w:ascii="Arial" w:hAnsi="Arial" w:cs="Arial"/>
          <w:lang w:val="en-GB"/>
        </w:rPr>
        <w:t xml:space="preserve">. </w:t>
      </w:r>
    </w:p>
    <w:p w14:paraId="0C6EEFE6" w14:textId="5F410E61" w:rsidR="00B4040B" w:rsidRPr="00163ED2" w:rsidRDefault="00F710CD" w:rsidP="00163ED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Overall, the set</w:t>
      </w:r>
      <w:r w:rsidR="00671D88">
        <w:rPr>
          <w:rFonts w:ascii="Arial" w:hAnsi="Arial" w:cs="Arial"/>
          <w:lang w:val="en-GB"/>
        </w:rPr>
        <w:t>up</w:t>
      </w:r>
      <w:r w:rsidR="001334F9" w:rsidRPr="00816EEA">
        <w:rPr>
          <w:rFonts w:ascii="Arial" w:hAnsi="Arial" w:cs="Arial"/>
          <w:lang w:val="en-GB"/>
        </w:rPr>
        <w:t xml:space="preserve"> showed it</w:t>
      </w:r>
      <w:r w:rsidR="004F56AD">
        <w:rPr>
          <w:rFonts w:ascii="Arial" w:hAnsi="Arial" w:cs="Arial"/>
          <w:lang w:val="en-GB"/>
        </w:rPr>
        <w:t xml:space="preserve">s feasibility and </w:t>
      </w:r>
      <w:r w:rsidR="001334F9" w:rsidRPr="00816EEA">
        <w:rPr>
          <w:rFonts w:ascii="Arial" w:hAnsi="Arial" w:cs="Arial"/>
          <w:lang w:val="en-GB"/>
        </w:rPr>
        <w:t xml:space="preserve">functionality, </w:t>
      </w:r>
      <w:r w:rsidR="002761AE" w:rsidRPr="00816EEA">
        <w:rPr>
          <w:rFonts w:ascii="Arial" w:hAnsi="Arial" w:cs="Arial"/>
          <w:lang w:val="en-GB"/>
        </w:rPr>
        <w:t xml:space="preserve">while taking into account the </w:t>
      </w:r>
      <w:r w:rsidR="00EC533F">
        <w:rPr>
          <w:rFonts w:ascii="Arial" w:hAnsi="Arial" w:cs="Arial"/>
          <w:lang w:val="en-GB"/>
        </w:rPr>
        <w:t xml:space="preserve">limitations of an </w:t>
      </w:r>
      <w:r w:rsidR="004F56AD">
        <w:rPr>
          <w:rFonts w:ascii="Arial" w:hAnsi="Arial" w:cs="Arial"/>
          <w:lang w:val="en-GB"/>
        </w:rPr>
        <w:t xml:space="preserve">audience </w:t>
      </w:r>
      <w:r w:rsidR="00EC533F">
        <w:rPr>
          <w:rFonts w:ascii="Arial" w:hAnsi="Arial" w:cs="Arial"/>
          <w:lang w:val="en-GB"/>
        </w:rPr>
        <w:t xml:space="preserve">less </w:t>
      </w:r>
      <w:r w:rsidR="00EC533F">
        <w:rPr>
          <w:rFonts w:ascii="Arial" w:hAnsi="Arial" w:cs="Arial"/>
          <w:lang w:val="en-GB"/>
        </w:rPr>
        <w:t xml:space="preserve">familiar with </w:t>
      </w:r>
      <w:r w:rsidR="00EF1927">
        <w:rPr>
          <w:rFonts w:ascii="Arial" w:hAnsi="Arial" w:cs="Arial"/>
          <w:lang w:val="en-GB"/>
        </w:rPr>
        <w:t xml:space="preserve">technology </w:t>
      </w:r>
      <w:r w:rsidR="004F56AD">
        <w:rPr>
          <w:rFonts w:ascii="Arial" w:hAnsi="Arial" w:cs="Arial"/>
          <w:lang w:val="en-GB"/>
        </w:rPr>
        <w:t>for interfacing and setup.</w:t>
      </w:r>
    </w:p>
    <w:p w14:paraId="16F6012E" w14:textId="77777777" w:rsidR="00B4040B" w:rsidRPr="00816EEA" w:rsidRDefault="00B4040B">
      <w:pPr>
        <w:spacing w:after="200" w:line="276" w:lineRule="auto"/>
        <w:rPr>
          <w:lang w:val="en-GB"/>
        </w:rPr>
      </w:pPr>
    </w:p>
    <w:sectPr w:rsidR="00B4040B" w:rsidRPr="00816EEA" w:rsidSect="00D94F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EE9E1" w14:textId="77777777" w:rsidR="00B74762" w:rsidRDefault="00B74762">
      <w:pPr>
        <w:spacing w:after="0" w:line="240" w:lineRule="auto"/>
      </w:pPr>
      <w:r>
        <w:separator/>
      </w:r>
    </w:p>
  </w:endnote>
  <w:endnote w:type="continuationSeparator" w:id="0">
    <w:p w14:paraId="5016AF06" w14:textId="77777777" w:rsidR="00B74762" w:rsidRDefault="00B7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D0B5" w14:textId="0D11CEAE" w:rsidR="00B4040B" w:rsidRDefault="00AF0F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9183CD2" wp14:editId="2AB8C2B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96DE1B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9183CD2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" fillcolor="#675e47 [3215]" stroked="f" strokeweight="2pt">
              <v:path arrowok="t"/>
              <v:textbox>
                <w:txbxContent>
                  <w:p w14:paraId="5196DE1B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1E2191C" wp14:editId="1224FC8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9B05B6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1E2191C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" fillcolor="#a9a57c [3204]" stroked="f" strokeweight="2pt">
              <v:path arrowok="t"/>
              <v:textbox>
                <w:txbxContent>
                  <w:p w14:paraId="089B05B6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A1252" wp14:editId="08F2AA9E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8AAA802" w14:textId="77777777"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EA1252"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_x0020_Bracket_x0020_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14:paraId="58AAA802" w14:textId="77777777"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DD0D8" w14:textId="14E1B824" w:rsidR="00B4040B" w:rsidRDefault="00AF0F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3CDDB1D" wp14:editId="74F2779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3AE2C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3CDDB1D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" fillcolor="#675e47 [3215]" stroked="f" strokeweight="2pt">
              <v:path arrowok="t"/>
              <v:textbox>
                <w:txbxContent>
                  <w:p w14:paraId="5853AE2C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B5B9CD0" wp14:editId="008B77B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F4C10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B5B9CD0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" fillcolor="#a9a57c [3204]" stroked="f" strokeweight="2pt">
              <v:path arrowok="t"/>
              <v:textbox>
                <w:txbxContent>
                  <w:p w14:paraId="487F4C10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49B90A8" wp14:editId="19BC6404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FE452A6" w14:textId="77777777"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9B90A8"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" filled="t" fillcolor="#a9a57c [3204]" strokecolor="white [3212]" strokeweight="1pt">
              <v:path arrowok="t"/>
              <v:textbox inset="0,,0">
                <w:txbxContent>
                  <w:p w14:paraId="4FE452A6" w14:textId="77777777"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41313" w14:textId="77777777" w:rsidR="00B74762" w:rsidRDefault="00B74762">
      <w:pPr>
        <w:spacing w:after="0" w:line="240" w:lineRule="auto"/>
      </w:pPr>
      <w:r>
        <w:separator/>
      </w:r>
    </w:p>
  </w:footnote>
  <w:footnote w:type="continuationSeparator" w:id="0">
    <w:p w14:paraId="33206140" w14:textId="77777777" w:rsidR="00B74762" w:rsidRDefault="00B7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81C47" w14:textId="1E1475FF" w:rsidR="00B4040B" w:rsidRDefault="00AF0FCA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A173B3B" wp14:editId="0DCD752A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1270" b="0"/>
              <wp:wrapNone/>
              <wp:docPr id="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0BD80B" id="Rectangle_x0020_18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483B2C" wp14:editId="7C793926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933DA1D1E873FC448E178D22F69A8DED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F84EF73" w14:textId="77777777" w:rsidR="00B4040B" w:rsidRDefault="00AF0F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 Intelligent Telephone Interceptor for UK Landlines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8483B2C" id="_x0000_t202" coordsize="21600,21600" o:spt="202" path="m0,0l0,21600,21600,21600,21600,0xe">
              <v:stroke joinstyle="miter"/>
              <v:path gradientshapeok="t" o:connecttype="rect"/>
            </v:shapetype>
            <v:shape id="TextBox_x0020_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933DA1D1E873FC448E178D22F69A8DED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4F84EF73" w14:textId="77777777" w:rsidR="00B4040B" w:rsidRDefault="00AF0F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 Intelligent Telephone Interceptor for UK Landlines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612E0AD" wp14:editId="65C32F5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8975D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612E0AD" id="Rectangle_x0020_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" fillcolor="#a9a57c [3204]" stroked="f" strokeweight="2pt">
              <v:path arrowok="t"/>
              <v:textbox>
                <w:txbxContent>
                  <w:p w14:paraId="4F98975D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D421095" wp14:editId="6B44F8E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01BD23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D421095" id="Rectangle_x0020_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" fillcolor="#675e47 [3215]" stroked="f" strokeweight="2pt">
              <v:path arrowok="t"/>
              <v:textbox>
                <w:txbxContent>
                  <w:p w14:paraId="4001BD23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D5A4B" w14:textId="7DE994D0" w:rsidR="00B4040B" w:rsidRDefault="00AF0FCA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A8305C3" wp14:editId="1B0A86F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127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793D7F5" id="Rectangle_x0020_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80D764" wp14:editId="5406F2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2E506911" w14:textId="77777777" w:rsidR="00B4040B" w:rsidRDefault="00AF0F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 Intelligent Telephone Interceptor for UK Landlines</w:t>
                              </w:r>
                            </w:p>
                          </w:sdtContent>
                        </w:sdt>
                        <w:p w14:paraId="5DDB8C36" w14:textId="77777777"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F80D764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OSZw8D7AAAA4QEAABMAAAAAAAAAAAAAAAAAAAAAAFtDb250ZW50X1R5cGVzXS54bWxQ&#10;SwECLQAUAAYACAAAACEAI7Jq4dcAAACUAQAACwAAAAAAAAAAAAAAAAAsAQAAX3JlbHMvLnJlbHNQ&#10;SwECLQAUAAYACAAAACEAgBnR+poCAACsBQAADgAAAAAAAAAAAAAAAAAsAgAAZHJzL2Uyb0RvYy54&#10;bWxQSwECLQAUAAYACAAAACEAcL37Rt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2E506911" w14:textId="77777777" w:rsidR="00B4040B" w:rsidRDefault="00AF0F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 Intelligent Telephone Interceptor for UK Landlines</w:t>
                        </w:r>
                      </w:p>
                    </w:sdtContent>
                  </w:sdt>
                  <w:p w14:paraId="5DDB8C36" w14:textId="77777777"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D3F117" wp14:editId="398A038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394544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CD3F117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" fillcolor="#a9a57c [3204]" stroked="f" strokeweight="2pt">
              <v:path arrowok="t"/>
              <v:textbox>
                <w:txbxContent>
                  <w:p w14:paraId="4D394544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9D4F06C" wp14:editId="3B0B2A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0CDEDE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9D4F06C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" fillcolor="#675e47 [3215]" stroked="f" strokeweight="2pt">
              <v:path arrowok="t"/>
              <v:textbox>
                <w:txbxContent>
                  <w:p w14:paraId="420CDEDE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A3BAE" w14:textId="31CE311C" w:rsidR="00B4040B" w:rsidRDefault="00AF0FCA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F09669C" wp14:editId="4EF1EAE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878955" cy="10692765"/>
              <wp:effectExtent l="0" t="0" r="127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78955" cy="106927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ABF978" id="Rectangle_x0020_4" o:spid="_x0000_s1026" style="position:absolute;margin-left:0;margin-top:0;width:541.65pt;height:841.95pt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6B21F99" wp14:editId="46739D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81203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81203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090C1E4F" w14:textId="77777777" w:rsidR="00B4040B" w:rsidRDefault="00AF0FC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 Intelligent Telephone Interceptor for UK Landlines</w:t>
                              </w:r>
                            </w:p>
                          </w:sdtContent>
                        </w:sdt>
                        <w:p w14:paraId="30F36E14" w14:textId="77777777"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6B21F99" id="_x0000_t202" coordsize="21600,21600" o:spt="202" path="m0,0l0,21600,21600,21600,21600,0xe">
              <v:stroke joinstyle="miter"/>
              <v:path gradientshapeok="t" o:connecttype="rect"/>
            </v:shapetype>
            <v:shape id="_x0000_s1038" type="#_x0000_t202" style="position:absolute;margin-left:0;margin-top:0;width:32.25pt;height:378.9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090C1E4F" w14:textId="77777777" w:rsidR="00B4040B" w:rsidRDefault="00AF0FC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 Intelligent Telephone Interceptor for UK Landlines</w:t>
                        </w:r>
                      </w:p>
                    </w:sdtContent>
                  </w:sdt>
                  <w:p w14:paraId="30F36E14" w14:textId="77777777"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A7321E0" wp14:editId="511C40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80720" cy="962660"/>
              <wp:effectExtent l="0" t="0" r="5080" b="254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9626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A84445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A7321E0" id="_x0000_s1039" style="position:absolute;margin-left:0;margin-top:0;width:53.6pt;height:75.8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" fillcolor="#a9a57c [3204]" stroked="f" strokeweight="2pt">
              <v:path arrowok="t"/>
              <v:textbox>
                <w:txbxContent>
                  <w:p w14:paraId="01A84445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1DE75A6E" wp14:editId="77AF9E0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80720" cy="10692765"/>
              <wp:effectExtent l="0" t="0" r="5080" b="635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1069276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BD701C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DE75A6E" id="_x0000_s1040" style="position:absolute;margin-left:0;margin-top:0;width:53.6pt;height:841.95pt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" fillcolor="#675e47 [3215]" stroked="f" strokeweight="2pt">
              <v:path arrowok="t"/>
              <v:textbox>
                <w:txbxContent>
                  <w:p w14:paraId="23BD701C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CA"/>
    <w:rsid w:val="00031EB2"/>
    <w:rsid w:val="000A76EA"/>
    <w:rsid w:val="000C1FC9"/>
    <w:rsid w:val="000E0BE1"/>
    <w:rsid w:val="000F0F24"/>
    <w:rsid w:val="001334F9"/>
    <w:rsid w:val="00163ED2"/>
    <w:rsid w:val="00172B9F"/>
    <w:rsid w:val="001C522F"/>
    <w:rsid w:val="001C72C5"/>
    <w:rsid w:val="002761AE"/>
    <w:rsid w:val="003B1ACD"/>
    <w:rsid w:val="00482621"/>
    <w:rsid w:val="004F56AD"/>
    <w:rsid w:val="005508C3"/>
    <w:rsid w:val="00671D88"/>
    <w:rsid w:val="006F7A2D"/>
    <w:rsid w:val="007A0326"/>
    <w:rsid w:val="00816EEA"/>
    <w:rsid w:val="008B0616"/>
    <w:rsid w:val="00935323"/>
    <w:rsid w:val="009455C0"/>
    <w:rsid w:val="009A2D5F"/>
    <w:rsid w:val="00AA342D"/>
    <w:rsid w:val="00AF0FCA"/>
    <w:rsid w:val="00B4040B"/>
    <w:rsid w:val="00B74762"/>
    <w:rsid w:val="00B9595B"/>
    <w:rsid w:val="00CF1DA5"/>
    <w:rsid w:val="00D94F62"/>
    <w:rsid w:val="00DA3E6F"/>
    <w:rsid w:val="00DB1ED4"/>
    <w:rsid w:val="00DD082C"/>
    <w:rsid w:val="00DE121D"/>
    <w:rsid w:val="00E911A1"/>
    <w:rsid w:val="00EC533F"/>
    <w:rsid w:val="00EE62C1"/>
    <w:rsid w:val="00EF1927"/>
    <w:rsid w:val="00F710CD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AD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risne/git/fyp/Abstra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A7A8573445E247A9A28F5BD34D8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6A8E6-4FDD-7A45-83AE-465D7B3FE24E}"/>
      </w:docPartPr>
      <w:docPartBody>
        <w:p w:rsidR="00000000" w:rsidRDefault="00FD6D72">
          <w:pPr>
            <w:pStyle w:val="15A7A8573445E247A9A28F5BD34D8CED"/>
          </w:pPr>
          <w:r>
            <w:t>[Pick the date]</w:t>
          </w:r>
        </w:p>
      </w:docPartBody>
    </w:docPart>
    <w:docPart>
      <w:docPartPr>
        <w:name w:val="897EE726AA7A9F4CAD378A54159A5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8FB0-297C-5247-91BC-D3A5BFC1F6E5}"/>
      </w:docPartPr>
      <w:docPartBody>
        <w:p w:rsidR="00000000" w:rsidRDefault="00FD6D72">
          <w:pPr>
            <w:pStyle w:val="897EE726AA7A9F4CAD378A54159A59D9"/>
          </w:pPr>
          <w:r>
            <w:t>[Type the sender company name]</w:t>
          </w:r>
        </w:p>
      </w:docPartBody>
    </w:docPart>
    <w:docPart>
      <w:docPartPr>
        <w:name w:val="933DA1D1E873FC448E178D22F69A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9E92-27DF-FC4C-A730-D1F5E7A1C9CD}"/>
      </w:docPartPr>
      <w:docPartBody>
        <w:p w:rsidR="00000000" w:rsidRDefault="00FD6D72">
          <w:pPr>
            <w:pStyle w:val="933DA1D1E873FC448E178D22F69A8DED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72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A7A8573445E247A9A28F5BD34D8CED">
    <w:name w:val="15A7A8573445E247A9A28F5BD34D8CED"/>
  </w:style>
  <w:style w:type="paragraph" w:customStyle="1" w:styleId="897EE726AA7A9F4CAD378A54159A59D9">
    <w:name w:val="897EE726AA7A9F4CAD378A54159A59D9"/>
  </w:style>
  <w:style w:type="paragraph" w:customStyle="1" w:styleId="933DA1D1E873FC448E178D22F69A8DED">
    <w:name w:val="933DA1D1E873FC448E178D22F69A8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3C3307E-18F5-C443-95ED-34532C81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Abstract.dotx</Template>
  <TotalTime>41</TotalTime>
  <Pages>1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 Intelligent Telephone Interceptor for UK Landlines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Seah, Meng Kiang</dc:creator>
  <cp:lastModifiedBy>Seah, Meng Kiang</cp:lastModifiedBy>
  <cp:revision>18</cp:revision>
  <dcterms:created xsi:type="dcterms:W3CDTF">2017-06-05T13:22:00Z</dcterms:created>
  <dcterms:modified xsi:type="dcterms:W3CDTF">2017-06-05T14:46:00Z</dcterms:modified>
</cp:coreProperties>
</file>